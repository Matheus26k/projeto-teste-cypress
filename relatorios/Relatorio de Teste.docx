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9D218" w14:textId="2AA018FE" w:rsidR="000069A4" w:rsidRDefault="000069A4" w:rsidP="000069A4">
      <w:pPr>
        <w:pStyle w:val="Ttulo1"/>
        <w:spacing w:before="0"/>
        <w:rPr>
          <w:lang w:val="pt-BR"/>
        </w:rPr>
      </w:pPr>
      <w:r w:rsidRPr="000069A4">
        <w:rPr>
          <w:lang w:val="pt-BR"/>
        </w:rPr>
        <w:t>Relatório de Testes</w:t>
      </w:r>
    </w:p>
    <w:p w14:paraId="5B0351F5" w14:textId="77777777" w:rsidR="000069A4" w:rsidRPr="000069A4" w:rsidRDefault="000069A4" w:rsidP="000069A4">
      <w:pPr>
        <w:spacing w:after="0"/>
        <w:rPr>
          <w:lang w:val="pt-BR"/>
        </w:rPr>
      </w:pPr>
      <w:r w:rsidRPr="000069A4">
        <w:rPr>
          <w:lang w:val="pt-BR"/>
        </w:rPr>
        <w:t>Projeto: Automação de Testes - Login e Logout no OrangeHRM Demo</w:t>
      </w:r>
    </w:p>
    <w:p w14:paraId="296BF8D3" w14:textId="77777777" w:rsidR="000069A4" w:rsidRPr="000069A4" w:rsidRDefault="000069A4" w:rsidP="000069A4">
      <w:pPr>
        <w:spacing w:after="0"/>
        <w:rPr>
          <w:lang w:val="pt-BR"/>
        </w:rPr>
      </w:pPr>
      <w:r w:rsidRPr="000069A4">
        <w:rPr>
          <w:lang w:val="pt-BR"/>
        </w:rPr>
        <w:t>Ferramenta: Cypress + Mochawesome Reporter</w:t>
      </w:r>
    </w:p>
    <w:p w14:paraId="2E3581CF" w14:textId="60FAB6A6" w:rsidR="000069A4" w:rsidRPr="000069A4" w:rsidRDefault="000069A4" w:rsidP="000069A4">
      <w:pPr>
        <w:spacing w:after="0"/>
        <w:rPr>
          <w:lang w:val="pt-BR"/>
        </w:rPr>
      </w:pPr>
      <w:r>
        <w:rPr>
          <w:lang w:val="pt-BR"/>
        </w:rPr>
        <w:t>Tester</w:t>
      </w:r>
      <w:r w:rsidRPr="000069A4">
        <w:rPr>
          <w:lang w:val="pt-BR"/>
        </w:rPr>
        <w:t>:</w:t>
      </w:r>
      <w:r>
        <w:rPr>
          <w:lang w:val="pt-BR"/>
        </w:rPr>
        <w:t xml:space="preserve"> Matheus Alves Araujo</w:t>
      </w:r>
      <w:r w:rsidRPr="000069A4">
        <w:rPr>
          <w:lang w:val="pt-BR"/>
        </w:rPr>
        <w:t xml:space="preserve"> </w:t>
      </w:r>
    </w:p>
    <w:p w14:paraId="1C2AFFDE" w14:textId="58C46478" w:rsidR="00EF57CD" w:rsidRPr="000069A4" w:rsidRDefault="000069A4" w:rsidP="000069A4">
      <w:pPr>
        <w:rPr>
          <w:lang w:val="pt-BR"/>
        </w:rPr>
      </w:pPr>
      <w:r w:rsidRPr="000069A4">
        <w:rPr>
          <w:lang w:val="pt-BR"/>
        </w:rPr>
        <w:t xml:space="preserve">Data: </w:t>
      </w:r>
      <w:r>
        <w:rPr>
          <w:lang w:val="pt-BR"/>
        </w:rPr>
        <w:t>12</w:t>
      </w:r>
      <w:r w:rsidRPr="000069A4">
        <w:rPr>
          <w:lang w:val="pt-BR"/>
        </w:rPr>
        <w:t>/05/2025</w:t>
      </w:r>
    </w:p>
    <w:p w14:paraId="38A6A324" w14:textId="77777777" w:rsidR="00EF57CD" w:rsidRPr="000069A4" w:rsidRDefault="00000000" w:rsidP="000069A4">
      <w:pPr>
        <w:spacing w:after="0"/>
        <w:jc w:val="both"/>
        <w:rPr>
          <w:lang w:val="pt-BR"/>
        </w:rPr>
      </w:pPr>
      <w:r w:rsidRPr="000069A4">
        <w:rPr>
          <w:lang w:val="pt-BR"/>
        </w:rPr>
        <w:t>Este relatório apresenta o resumo da execução dos testes automatizados realizados na aplicação OrangeHRM Demo, validando os fluxos de autenticação (login e logout) e cenários de campos obrigatórios, utilizando Cypress como ferramenta principal. Os testes foram rodados automaticamente, com geração de evidências de execução (relatório HTML e screenshots).</w:t>
      </w:r>
    </w:p>
    <w:p w14:paraId="6BCD7E75" w14:textId="77777777" w:rsidR="00EF57CD" w:rsidRPr="000069A4" w:rsidRDefault="00EF57CD" w:rsidP="000069A4">
      <w:pPr>
        <w:spacing w:after="0"/>
        <w:rPr>
          <w:lang w:val="pt-BR"/>
        </w:rPr>
      </w:pPr>
    </w:p>
    <w:p w14:paraId="45793B4D" w14:textId="77777777" w:rsidR="00EF57CD" w:rsidRDefault="00000000" w:rsidP="000069A4">
      <w:pPr>
        <w:pStyle w:val="Ttulo1"/>
        <w:spacing w:before="0"/>
      </w:pPr>
      <w:r>
        <w:t>Cenários de Teste</w:t>
      </w:r>
    </w:p>
    <w:tbl>
      <w:tblPr>
        <w:tblStyle w:val="Tabelacomgrade"/>
        <w:tblW w:w="11338" w:type="dxa"/>
        <w:jc w:val="center"/>
        <w:tblLayout w:type="fixed"/>
        <w:tblLook w:val="04A0" w:firstRow="1" w:lastRow="0" w:firstColumn="1" w:lastColumn="0" w:noHBand="0" w:noVBand="1"/>
      </w:tblPr>
      <w:tblGrid>
        <w:gridCol w:w="1455"/>
        <w:gridCol w:w="1746"/>
        <w:gridCol w:w="2570"/>
        <w:gridCol w:w="2570"/>
        <w:gridCol w:w="1455"/>
        <w:gridCol w:w="1542"/>
      </w:tblGrid>
      <w:tr w:rsidR="00EF57CD" w14:paraId="62D18A51" w14:textId="77777777" w:rsidTr="000069A4">
        <w:trPr>
          <w:trHeight w:val="178"/>
          <w:jc w:val="center"/>
        </w:trPr>
        <w:tc>
          <w:tcPr>
            <w:tcW w:w="1455" w:type="dxa"/>
            <w:vAlign w:val="center"/>
          </w:tcPr>
          <w:p w14:paraId="56E4C8EC" w14:textId="77777777" w:rsidR="00EF57CD" w:rsidRDefault="00000000" w:rsidP="000069A4">
            <w:pPr>
              <w:jc w:val="center"/>
            </w:pPr>
            <w:r>
              <w:t>ID</w:t>
            </w:r>
          </w:p>
        </w:tc>
        <w:tc>
          <w:tcPr>
            <w:tcW w:w="1746" w:type="dxa"/>
            <w:vAlign w:val="center"/>
          </w:tcPr>
          <w:p w14:paraId="21FCD84F" w14:textId="77777777" w:rsidR="00EF57CD" w:rsidRDefault="00000000" w:rsidP="000069A4">
            <w:pPr>
              <w:jc w:val="center"/>
            </w:pPr>
            <w:r>
              <w:t>Cenário</w:t>
            </w:r>
          </w:p>
        </w:tc>
        <w:tc>
          <w:tcPr>
            <w:tcW w:w="2570" w:type="dxa"/>
            <w:vAlign w:val="center"/>
          </w:tcPr>
          <w:p w14:paraId="7C03089E" w14:textId="77777777" w:rsidR="00EF57CD" w:rsidRDefault="00000000" w:rsidP="000069A4">
            <w:pPr>
              <w:jc w:val="center"/>
            </w:pPr>
            <w:r>
              <w:t>Passos</w:t>
            </w:r>
          </w:p>
        </w:tc>
        <w:tc>
          <w:tcPr>
            <w:tcW w:w="2570" w:type="dxa"/>
            <w:vAlign w:val="center"/>
          </w:tcPr>
          <w:p w14:paraId="1B6E7EE6" w14:textId="77777777" w:rsidR="00EF57CD" w:rsidRDefault="00000000" w:rsidP="000069A4">
            <w:pPr>
              <w:jc w:val="center"/>
            </w:pPr>
            <w:r>
              <w:t>Resultado Esperado</w:t>
            </w:r>
          </w:p>
        </w:tc>
        <w:tc>
          <w:tcPr>
            <w:tcW w:w="1455" w:type="dxa"/>
            <w:vAlign w:val="center"/>
          </w:tcPr>
          <w:p w14:paraId="79070DCD" w14:textId="77777777" w:rsidR="00EF57CD" w:rsidRDefault="00000000" w:rsidP="000069A4">
            <w:pPr>
              <w:jc w:val="center"/>
            </w:pPr>
            <w:r>
              <w:t>Status</w:t>
            </w:r>
          </w:p>
        </w:tc>
        <w:tc>
          <w:tcPr>
            <w:tcW w:w="1542" w:type="dxa"/>
            <w:vAlign w:val="center"/>
          </w:tcPr>
          <w:p w14:paraId="1EA95FEB" w14:textId="77777777" w:rsidR="00EF57CD" w:rsidRDefault="00000000" w:rsidP="000069A4">
            <w:pPr>
              <w:jc w:val="center"/>
            </w:pPr>
            <w:r>
              <w:t>Observações</w:t>
            </w:r>
          </w:p>
        </w:tc>
      </w:tr>
      <w:tr w:rsidR="00EF57CD" w14:paraId="1D0F3FE1" w14:textId="77777777" w:rsidTr="000069A4">
        <w:trPr>
          <w:trHeight w:val="357"/>
          <w:jc w:val="center"/>
        </w:trPr>
        <w:tc>
          <w:tcPr>
            <w:tcW w:w="1455" w:type="dxa"/>
            <w:vAlign w:val="center"/>
          </w:tcPr>
          <w:p w14:paraId="1BB43E5D" w14:textId="77777777" w:rsidR="00EF57CD" w:rsidRDefault="00000000" w:rsidP="000069A4">
            <w:pPr>
              <w:jc w:val="center"/>
            </w:pPr>
            <w:r>
              <w:t>01</w:t>
            </w:r>
          </w:p>
        </w:tc>
        <w:tc>
          <w:tcPr>
            <w:tcW w:w="1746" w:type="dxa"/>
            <w:vAlign w:val="center"/>
          </w:tcPr>
          <w:p w14:paraId="6CC92FB4" w14:textId="77777777" w:rsidR="00EF57CD" w:rsidRDefault="00000000" w:rsidP="000069A4">
            <w:r>
              <w:t>Login com sucesso</w:t>
            </w:r>
          </w:p>
        </w:tc>
        <w:tc>
          <w:tcPr>
            <w:tcW w:w="2570" w:type="dxa"/>
            <w:vAlign w:val="center"/>
          </w:tcPr>
          <w:p w14:paraId="7D37F5E3" w14:textId="77777777" w:rsidR="00EF57CD" w:rsidRPr="000069A4" w:rsidRDefault="00000000" w:rsidP="000069A4">
            <w:pPr>
              <w:rPr>
                <w:lang w:val="pt-BR"/>
              </w:rPr>
            </w:pPr>
            <w:r w:rsidRPr="000069A4">
              <w:rPr>
                <w:lang w:val="pt-BR"/>
              </w:rPr>
              <w:t>Preencher usuário e senha corretos e clicar em login</w:t>
            </w:r>
          </w:p>
        </w:tc>
        <w:tc>
          <w:tcPr>
            <w:tcW w:w="2570" w:type="dxa"/>
            <w:vAlign w:val="center"/>
          </w:tcPr>
          <w:p w14:paraId="66E0FC13" w14:textId="77777777" w:rsidR="00EF57CD" w:rsidRDefault="00000000" w:rsidP="000069A4">
            <w:r>
              <w:t>Redirecionar para Dashboard</w:t>
            </w:r>
          </w:p>
        </w:tc>
        <w:tc>
          <w:tcPr>
            <w:tcW w:w="1455" w:type="dxa"/>
            <w:vAlign w:val="center"/>
          </w:tcPr>
          <w:p w14:paraId="6033536C" w14:textId="77777777" w:rsidR="00EF57CD" w:rsidRDefault="00000000" w:rsidP="000069A4">
            <w:pPr>
              <w:jc w:val="center"/>
            </w:pPr>
            <w:r>
              <w:t>Aprovado</w:t>
            </w:r>
          </w:p>
        </w:tc>
        <w:tc>
          <w:tcPr>
            <w:tcW w:w="1542" w:type="dxa"/>
            <w:vAlign w:val="center"/>
          </w:tcPr>
          <w:p w14:paraId="2C142D01" w14:textId="77777777" w:rsidR="00EF57CD" w:rsidRDefault="00EF57CD" w:rsidP="000069A4"/>
        </w:tc>
      </w:tr>
      <w:tr w:rsidR="00EF57CD" w14:paraId="581C4967" w14:textId="77777777" w:rsidTr="000069A4">
        <w:trPr>
          <w:trHeight w:val="357"/>
          <w:jc w:val="center"/>
        </w:trPr>
        <w:tc>
          <w:tcPr>
            <w:tcW w:w="1455" w:type="dxa"/>
            <w:vAlign w:val="center"/>
          </w:tcPr>
          <w:p w14:paraId="6D125D46" w14:textId="77777777" w:rsidR="00EF57CD" w:rsidRDefault="00000000" w:rsidP="000069A4">
            <w:pPr>
              <w:jc w:val="center"/>
            </w:pPr>
            <w:r>
              <w:t>02</w:t>
            </w:r>
          </w:p>
        </w:tc>
        <w:tc>
          <w:tcPr>
            <w:tcW w:w="1746" w:type="dxa"/>
            <w:vAlign w:val="center"/>
          </w:tcPr>
          <w:p w14:paraId="74912BA8" w14:textId="77777777" w:rsidR="00EF57CD" w:rsidRDefault="00000000" w:rsidP="000069A4">
            <w:r>
              <w:t>Login com senha inválida</w:t>
            </w:r>
          </w:p>
        </w:tc>
        <w:tc>
          <w:tcPr>
            <w:tcW w:w="2570" w:type="dxa"/>
            <w:vAlign w:val="center"/>
          </w:tcPr>
          <w:p w14:paraId="0044B529" w14:textId="77777777" w:rsidR="00EF57CD" w:rsidRPr="000069A4" w:rsidRDefault="00000000" w:rsidP="000069A4">
            <w:pPr>
              <w:rPr>
                <w:lang w:val="pt-BR"/>
              </w:rPr>
            </w:pPr>
            <w:r w:rsidRPr="000069A4">
              <w:rPr>
                <w:lang w:val="pt-BR"/>
              </w:rPr>
              <w:t>Preencher usuário correto e senha errada e clicar em login</w:t>
            </w:r>
          </w:p>
        </w:tc>
        <w:tc>
          <w:tcPr>
            <w:tcW w:w="2570" w:type="dxa"/>
            <w:vAlign w:val="center"/>
          </w:tcPr>
          <w:p w14:paraId="66E69360" w14:textId="77777777" w:rsidR="00EF57CD" w:rsidRDefault="00000000" w:rsidP="000069A4">
            <w:r>
              <w:t>Exibir mensagem "Invalid credentials"</w:t>
            </w:r>
          </w:p>
        </w:tc>
        <w:tc>
          <w:tcPr>
            <w:tcW w:w="1455" w:type="dxa"/>
            <w:vAlign w:val="center"/>
          </w:tcPr>
          <w:p w14:paraId="36B0AD88" w14:textId="77777777" w:rsidR="00EF57CD" w:rsidRDefault="00000000" w:rsidP="000069A4">
            <w:pPr>
              <w:jc w:val="center"/>
            </w:pPr>
            <w:r>
              <w:t>Aprovado</w:t>
            </w:r>
          </w:p>
        </w:tc>
        <w:tc>
          <w:tcPr>
            <w:tcW w:w="1542" w:type="dxa"/>
            <w:vAlign w:val="center"/>
          </w:tcPr>
          <w:p w14:paraId="32FE1299" w14:textId="77777777" w:rsidR="00EF57CD" w:rsidRDefault="00EF57CD" w:rsidP="000069A4"/>
        </w:tc>
      </w:tr>
      <w:tr w:rsidR="00EF57CD" w14:paraId="73D5E87E" w14:textId="77777777" w:rsidTr="000069A4">
        <w:trPr>
          <w:trHeight w:val="357"/>
          <w:jc w:val="center"/>
        </w:trPr>
        <w:tc>
          <w:tcPr>
            <w:tcW w:w="1455" w:type="dxa"/>
            <w:vAlign w:val="center"/>
          </w:tcPr>
          <w:p w14:paraId="5038DBBE" w14:textId="77777777" w:rsidR="00EF57CD" w:rsidRDefault="00000000" w:rsidP="000069A4">
            <w:pPr>
              <w:jc w:val="center"/>
            </w:pPr>
            <w:r>
              <w:t>03</w:t>
            </w:r>
          </w:p>
        </w:tc>
        <w:tc>
          <w:tcPr>
            <w:tcW w:w="1746" w:type="dxa"/>
            <w:vAlign w:val="center"/>
          </w:tcPr>
          <w:p w14:paraId="3052F45F" w14:textId="77777777" w:rsidR="00EF57CD" w:rsidRDefault="00000000" w:rsidP="000069A4">
            <w:r>
              <w:t>Login sem preencher campos</w:t>
            </w:r>
          </w:p>
        </w:tc>
        <w:tc>
          <w:tcPr>
            <w:tcW w:w="2570" w:type="dxa"/>
            <w:vAlign w:val="center"/>
          </w:tcPr>
          <w:p w14:paraId="7975AD03" w14:textId="77777777" w:rsidR="00EF57CD" w:rsidRPr="000069A4" w:rsidRDefault="00000000" w:rsidP="000069A4">
            <w:pPr>
              <w:rPr>
                <w:lang w:val="pt-BR"/>
              </w:rPr>
            </w:pPr>
            <w:r w:rsidRPr="000069A4">
              <w:rPr>
                <w:lang w:val="pt-BR"/>
              </w:rPr>
              <w:t>Deixar usuário e senha vazios e clicar em login</w:t>
            </w:r>
          </w:p>
        </w:tc>
        <w:tc>
          <w:tcPr>
            <w:tcW w:w="2570" w:type="dxa"/>
            <w:vAlign w:val="center"/>
          </w:tcPr>
          <w:p w14:paraId="327B3763" w14:textId="77777777" w:rsidR="00EF57CD" w:rsidRPr="000069A4" w:rsidRDefault="00000000" w:rsidP="000069A4">
            <w:pPr>
              <w:rPr>
                <w:lang w:val="pt-BR"/>
              </w:rPr>
            </w:pPr>
            <w:r w:rsidRPr="000069A4">
              <w:rPr>
                <w:lang w:val="pt-BR"/>
              </w:rPr>
              <w:t>Exibir mensagens "Required" nos dois campos</w:t>
            </w:r>
          </w:p>
        </w:tc>
        <w:tc>
          <w:tcPr>
            <w:tcW w:w="1455" w:type="dxa"/>
            <w:vAlign w:val="center"/>
          </w:tcPr>
          <w:p w14:paraId="3C08AF00" w14:textId="77777777" w:rsidR="00EF57CD" w:rsidRDefault="00000000" w:rsidP="000069A4">
            <w:pPr>
              <w:jc w:val="center"/>
            </w:pPr>
            <w:r>
              <w:t>Aprovado</w:t>
            </w:r>
          </w:p>
        </w:tc>
        <w:tc>
          <w:tcPr>
            <w:tcW w:w="1542" w:type="dxa"/>
            <w:vAlign w:val="center"/>
          </w:tcPr>
          <w:p w14:paraId="342E6B44" w14:textId="77777777" w:rsidR="00EF57CD" w:rsidRDefault="00EF57CD" w:rsidP="000069A4"/>
        </w:tc>
      </w:tr>
      <w:tr w:rsidR="00EF57CD" w14:paraId="51D39D41" w14:textId="77777777" w:rsidTr="000069A4">
        <w:trPr>
          <w:trHeight w:val="357"/>
          <w:jc w:val="center"/>
        </w:trPr>
        <w:tc>
          <w:tcPr>
            <w:tcW w:w="1455" w:type="dxa"/>
            <w:vAlign w:val="center"/>
          </w:tcPr>
          <w:p w14:paraId="70450CFA" w14:textId="77777777" w:rsidR="00EF57CD" w:rsidRDefault="00000000" w:rsidP="000069A4">
            <w:pPr>
              <w:jc w:val="center"/>
            </w:pPr>
            <w:r>
              <w:t>04</w:t>
            </w:r>
          </w:p>
        </w:tc>
        <w:tc>
          <w:tcPr>
            <w:tcW w:w="1746" w:type="dxa"/>
            <w:vAlign w:val="center"/>
          </w:tcPr>
          <w:p w14:paraId="240FBF8B" w14:textId="77777777" w:rsidR="00EF57CD" w:rsidRPr="000069A4" w:rsidRDefault="00000000" w:rsidP="000069A4">
            <w:pPr>
              <w:rPr>
                <w:lang w:val="pt-BR"/>
              </w:rPr>
            </w:pPr>
            <w:r w:rsidRPr="000069A4">
              <w:rPr>
                <w:lang w:val="pt-BR"/>
              </w:rPr>
              <w:t>Login preenchendo apenas o usuário</w:t>
            </w:r>
          </w:p>
        </w:tc>
        <w:tc>
          <w:tcPr>
            <w:tcW w:w="2570" w:type="dxa"/>
            <w:vAlign w:val="center"/>
          </w:tcPr>
          <w:p w14:paraId="0B34008E" w14:textId="77777777" w:rsidR="00EF57CD" w:rsidRPr="000069A4" w:rsidRDefault="00000000" w:rsidP="000069A4">
            <w:pPr>
              <w:rPr>
                <w:lang w:val="pt-BR"/>
              </w:rPr>
            </w:pPr>
            <w:r w:rsidRPr="000069A4">
              <w:rPr>
                <w:lang w:val="pt-BR"/>
              </w:rPr>
              <w:t>Preencher apenas o usuário e clicar em login</w:t>
            </w:r>
          </w:p>
        </w:tc>
        <w:tc>
          <w:tcPr>
            <w:tcW w:w="2570" w:type="dxa"/>
            <w:vAlign w:val="center"/>
          </w:tcPr>
          <w:p w14:paraId="6505FEE2" w14:textId="77777777" w:rsidR="00EF57CD" w:rsidRPr="000069A4" w:rsidRDefault="00000000" w:rsidP="000069A4">
            <w:pPr>
              <w:rPr>
                <w:lang w:val="pt-BR"/>
              </w:rPr>
            </w:pPr>
            <w:r w:rsidRPr="000069A4">
              <w:rPr>
                <w:lang w:val="pt-BR"/>
              </w:rPr>
              <w:t>Exibir mensagem "Required" para o campo senha</w:t>
            </w:r>
          </w:p>
        </w:tc>
        <w:tc>
          <w:tcPr>
            <w:tcW w:w="1455" w:type="dxa"/>
            <w:vAlign w:val="center"/>
          </w:tcPr>
          <w:p w14:paraId="320FFFE4" w14:textId="77777777" w:rsidR="00EF57CD" w:rsidRDefault="00000000" w:rsidP="000069A4">
            <w:pPr>
              <w:jc w:val="center"/>
            </w:pPr>
            <w:r>
              <w:t>Aprovado</w:t>
            </w:r>
          </w:p>
        </w:tc>
        <w:tc>
          <w:tcPr>
            <w:tcW w:w="1542" w:type="dxa"/>
            <w:vAlign w:val="center"/>
          </w:tcPr>
          <w:p w14:paraId="2AD894DD" w14:textId="77777777" w:rsidR="00EF57CD" w:rsidRDefault="00EF57CD" w:rsidP="000069A4"/>
        </w:tc>
      </w:tr>
      <w:tr w:rsidR="00EF57CD" w14:paraId="4A222FB6" w14:textId="77777777" w:rsidTr="000069A4">
        <w:trPr>
          <w:trHeight w:val="357"/>
          <w:jc w:val="center"/>
        </w:trPr>
        <w:tc>
          <w:tcPr>
            <w:tcW w:w="1455" w:type="dxa"/>
            <w:vAlign w:val="center"/>
          </w:tcPr>
          <w:p w14:paraId="3E449E94" w14:textId="77777777" w:rsidR="00EF57CD" w:rsidRDefault="00000000" w:rsidP="000069A4">
            <w:pPr>
              <w:jc w:val="center"/>
            </w:pPr>
            <w:r>
              <w:t>05</w:t>
            </w:r>
          </w:p>
        </w:tc>
        <w:tc>
          <w:tcPr>
            <w:tcW w:w="1746" w:type="dxa"/>
            <w:vAlign w:val="center"/>
          </w:tcPr>
          <w:p w14:paraId="6984770B" w14:textId="77777777" w:rsidR="00EF57CD" w:rsidRPr="000069A4" w:rsidRDefault="00000000" w:rsidP="000069A4">
            <w:pPr>
              <w:rPr>
                <w:lang w:val="pt-BR"/>
              </w:rPr>
            </w:pPr>
            <w:r w:rsidRPr="000069A4">
              <w:rPr>
                <w:lang w:val="pt-BR"/>
              </w:rPr>
              <w:t>Login preenchendo apenas a senha</w:t>
            </w:r>
          </w:p>
        </w:tc>
        <w:tc>
          <w:tcPr>
            <w:tcW w:w="2570" w:type="dxa"/>
            <w:vAlign w:val="center"/>
          </w:tcPr>
          <w:p w14:paraId="19D7D4B0" w14:textId="77777777" w:rsidR="00EF57CD" w:rsidRPr="000069A4" w:rsidRDefault="00000000" w:rsidP="000069A4">
            <w:pPr>
              <w:rPr>
                <w:lang w:val="pt-BR"/>
              </w:rPr>
            </w:pPr>
            <w:r w:rsidRPr="000069A4">
              <w:rPr>
                <w:lang w:val="pt-BR"/>
              </w:rPr>
              <w:t>Preencher apenas a senha e clicar em login</w:t>
            </w:r>
          </w:p>
        </w:tc>
        <w:tc>
          <w:tcPr>
            <w:tcW w:w="2570" w:type="dxa"/>
            <w:vAlign w:val="center"/>
          </w:tcPr>
          <w:p w14:paraId="080728CD" w14:textId="77777777" w:rsidR="00EF57CD" w:rsidRPr="000069A4" w:rsidRDefault="00000000" w:rsidP="000069A4">
            <w:pPr>
              <w:rPr>
                <w:lang w:val="pt-BR"/>
              </w:rPr>
            </w:pPr>
            <w:r w:rsidRPr="000069A4">
              <w:rPr>
                <w:lang w:val="pt-BR"/>
              </w:rPr>
              <w:t>Exibir mensagem "Required" para o campo usuário</w:t>
            </w:r>
          </w:p>
        </w:tc>
        <w:tc>
          <w:tcPr>
            <w:tcW w:w="1455" w:type="dxa"/>
            <w:vAlign w:val="center"/>
          </w:tcPr>
          <w:p w14:paraId="15B4F12E" w14:textId="77777777" w:rsidR="00EF57CD" w:rsidRDefault="00000000" w:rsidP="000069A4">
            <w:pPr>
              <w:jc w:val="center"/>
            </w:pPr>
            <w:r>
              <w:t>Aprovado</w:t>
            </w:r>
          </w:p>
        </w:tc>
        <w:tc>
          <w:tcPr>
            <w:tcW w:w="1542" w:type="dxa"/>
            <w:vAlign w:val="center"/>
          </w:tcPr>
          <w:p w14:paraId="599527BC" w14:textId="77777777" w:rsidR="00EF57CD" w:rsidRDefault="00EF57CD" w:rsidP="000069A4"/>
        </w:tc>
      </w:tr>
      <w:tr w:rsidR="00EF57CD" w14:paraId="198A7CF2" w14:textId="77777777" w:rsidTr="000069A4">
        <w:trPr>
          <w:trHeight w:val="357"/>
          <w:jc w:val="center"/>
        </w:trPr>
        <w:tc>
          <w:tcPr>
            <w:tcW w:w="1455" w:type="dxa"/>
            <w:vAlign w:val="center"/>
          </w:tcPr>
          <w:p w14:paraId="1C8D3FD9" w14:textId="77777777" w:rsidR="00EF57CD" w:rsidRDefault="00000000" w:rsidP="000069A4">
            <w:pPr>
              <w:jc w:val="center"/>
            </w:pPr>
            <w:r>
              <w:t>06</w:t>
            </w:r>
          </w:p>
        </w:tc>
        <w:tc>
          <w:tcPr>
            <w:tcW w:w="1746" w:type="dxa"/>
            <w:vAlign w:val="center"/>
          </w:tcPr>
          <w:p w14:paraId="71D71C6E" w14:textId="77777777" w:rsidR="00EF57CD" w:rsidRDefault="00000000" w:rsidP="000069A4">
            <w:r>
              <w:t>Logout após login</w:t>
            </w:r>
          </w:p>
        </w:tc>
        <w:tc>
          <w:tcPr>
            <w:tcW w:w="2570" w:type="dxa"/>
            <w:vAlign w:val="center"/>
          </w:tcPr>
          <w:p w14:paraId="646A956E" w14:textId="77777777" w:rsidR="00EF57CD" w:rsidRPr="000069A4" w:rsidRDefault="00000000" w:rsidP="000069A4">
            <w:pPr>
              <w:rPr>
                <w:lang w:val="pt-BR"/>
              </w:rPr>
            </w:pPr>
            <w:r w:rsidRPr="000069A4">
              <w:rPr>
                <w:lang w:val="pt-BR"/>
              </w:rPr>
              <w:t>Fazer login, clicar na imagem de perfil e clicar em "Logout"</w:t>
            </w:r>
          </w:p>
        </w:tc>
        <w:tc>
          <w:tcPr>
            <w:tcW w:w="2570" w:type="dxa"/>
            <w:vAlign w:val="center"/>
          </w:tcPr>
          <w:p w14:paraId="67F38555" w14:textId="77777777" w:rsidR="00EF57CD" w:rsidRPr="000069A4" w:rsidRDefault="00000000" w:rsidP="000069A4">
            <w:pPr>
              <w:rPr>
                <w:lang w:val="pt-BR"/>
              </w:rPr>
            </w:pPr>
            <w:r w:rsidRPr="000069A4">
              <w:rPr>
                <w:lang w:val="pt-BR"/>
              </w:rPr>
              <w:t>Retornar para tela de login</w:t>
            </w:r>
          </w:p>
        </w:tc>
        <w:tc>
          <w:tcPr>
            <w:tcW w:w="1455" w:type="dxa"/>
            <w:vAlign w:val="center"/>
          </w:tcPr>
          <w:p w14:paraId="044F0F0F" w14:textId="77777777" w:rsidR="00EF57CD" w:rsidRDefault="00000000" w:rsidP="000069A4">
            <w:pPr>
              <w:jc w:val="center"/>
            </w:pPr>
            <w:r>
              <w:t>Aprovado</w:t>
            </w:r>
          </w:p>
        </w:tc>
        <w:tc>
          <w:tcPr>
            <w:tcW w:w="1542" w:type="dxa"/>
            <w:vAlign w:val="center"/>
          </w:tcPr>
          <w:p w14:paraId="68016B9E" w14:textId="77777777" w:rsidR="00EF57CD" w:rsidRDefault="00EF57CD" w:rsidP="000069A4"/>
        </w:tc>
      </w:tr>
    </w:tbl>
    <w:p w14:paraId="70E7FCA5" w14:textId="77777777" w:rsidR="00D5443C" w:rsidRDefault="00D5443C" w:rsidP="000069A4">
      <w:pPr>
        <w:spacing w:after="0"/>
      </w:pPr>
    </w:p>
    <w:sectPr w:rsidR="00D5443C" w:rsidSect="000069A4">
      <w:pgSz w:w="12240" w:h="158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2628311">
    <w:abstractNumId w:val="8"/>
  </w:num>
  <w:num w:numId="2" w16cid:durableId="37051199">
    <w:abstractNumId w:val="6"/>
  </w:num>
  <w:num w:numId="3" w16cid:durableId="1016466880">
    <w:abstractNumId w:val="5"/>
  </w:num>
  <w:num w:numId="4" w16cid:durableId="1202591086">
    <w:abstractNumId w:val="4"/>
  </w:num>
  <w:num w:numId="5" w16cid:durableId="1395811887">
    <w:abstractNumId w:val="7"/>
  </w:num>
  <w:num w:numId="6" w16cid:durableId="1114053500">
    <w:abstractNumId w:val="3"/>
  </w:num>
  <w:num w:numId="7" w16cid:durableId="1868638145">
    <w:abstractNumId w:val="2"/>
  </w:num>
  <w:num w:numId="8" w16cid:durableId="38944880">
    <w:abstractNumId w:val="1"/>
  </w:num>
  <w:num w:numId="9" w16cid:durableId="104787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9A4"/>
    <w:rsid w:val="00034616"/>
    <w:rsid w:val="0006063C"/>
    <w:rsid w:val="0015074B"/>
    <w:rsid w:val="0029639D"/>
    <w:rsid w:val="00326F90"/>
    <w:rsid w:val="00AA1D8D"/>
    <w:rsid w:val="00B47730"/>
    <w:rsid w:val="00CB0664"/>
    <w:rsid w:val="00D5443C"/>
    <w:rsid w:val="00EB6361"/>
    <w:rsid w:val="00EF57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F33A4E"/>
  <w14:defaultImageDpi w14:val="300"/>
  <w15:docId w15:val="{846129D4-B5B5-49BD-93E2-926AC3C1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Matheus Alves Araujo</cp:lastModifiedBy>
  <cp:revision>2</cp:revision>
  <dcterms:created xsi:type="dcterms:W3CDTF">2013-12-23T23:15:00Z</dcterms:created>
  <dcterms:modified xsi:type="dcterms:W3CDTF">2025-05-06T01:30:00Z</dcterms:modified>
  <cp:category/>
</cp:coreProperties>
</file>